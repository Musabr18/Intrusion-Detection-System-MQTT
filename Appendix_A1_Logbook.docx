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B09AF" w14:textId="77777777" w:rsidR="00A712BC" w:rsidRDefault="0009541B">
      <w:pPr>
        <w:pStyle w:val="Title"/>
      </w:pPr>
      <w:r>
        <w:t>Appendix A.1 – Logbook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8"/>
        <w:gridCol w:w="2158"/>
        <w:gridCol w:w="2157"/>
      </w:tblGrid>
      <w:tr w:rsidR="00A712BC" w14:paraId="39ADEF61" w14:textId="77777777">
        <w:tc>
          <w:tcPr>
            <w:tcW w:w="2160" w:type="dxa"/>
          </w:tcPr>
          <w:p w14:paraId="3FDF6AEC" w14:textId="77777777" w:rsidR="00A712BC" w:rsidRDefault="0009541B">
            <w:r>
              <w:t>Week</w:t>
            </w:r>
          </w:p>
        </w:tc>
        <w:tc>
          <w:tcPr>
            <w:tcW w:w="2160" w:type="dxa"/>
          </w:tcPr>
          <w:p w14:paraId="7915AC3C" w14:textId="77777777" w:rsidR="00A712BC" w:rsidRDefault="0009541B">
            <w:r>
              <w:t>Date</w:t>
            </w:r>
          </w:p>
        </w:tc>
        <w:tc>
          <w:tcPr>
            <w:tcW w:w="2160" w:type="dxa"/>
          </w:tcPr>
          <w:p w14:paraId="4F7D6518" w14:textId="77777777" w:rsidR="00A712BC" w:rsidRDefault="0009541B">
            <w:r>
              <w:t>Task Performed</w:t>
            </w:r>
          </w:p>
        </w:tc>
        <w:tc>
          <w:tcPr>
            <w:tcW w:w="2160" w:type="dxa"/>
          </w:tcPr>
          <w:p w14:paraId="189C27C2" w14:textId="77777777" w:rsidR="00A712BC" w:rsidRDefault="0009541B">
            <w:r>
              <w:t>Team Member</w:t>
            </w:r>
          </w:p>
        </w:tc>
      </w:tr>
      <w:tr w:rsidR="00A712BC" w14:paraId="49CBB9DC" w14:textId="77777777">
        <w:tc>
          <w:tcPr>
            <w:tcW w:w="2160" w:type="dxa"/>
          </w:tcPr>
          <w:p w14:paraId="60C53507" w14:textId="77777777" w:rsidR="00A712BC" w:rsidRDefault="0009541B">
            <w:r>
              <w:t>1</w:t>
            </w:r>
          </w:p>
        </w:tc>
        <w:tc>
          <w:tcPr>
            <w:tcW w:w="2160" w:type="dxa"/>
          </w:tcPr>
          <w:p w14:paraId="089030C0" w14:textId="77777777" w:rsidR="00A712BC" w:rsidRDefault="0009541B">
            <w:r>
              <w:t>04/03/2025</w:t>
            </w:r>
          </w:p>
        </w:tc>
        <w:tc>
          <w:tcPr>
            <w:tcW w:w="2160" w:type="dxa"/>
          </w:tcPr>
          <w:p w14:paraId="1EAAFC1C" w14:textId="77777777" w:rsidR="00A712BC" w:rsidRDefault="0009541B">
            <w:r>
              <w:t>Project planning and initial research</w:t>
            </w:r>
          </w:p>
        </w:tc>
        <w:tc>
          <w:tcPr>
            <w:tcW w:w="2160" w:type="dxa"/>
          </w:tcPr>
          <w:p w14:paraId="20968727" w14:textId="77777777" w:rsidR="00A712BC" w:rsidRDefault="0009541B">
            <w:r>
              <w:t>Musab</w:t>
            </w:r>
          </w:p>
        </w:tc>
      </w:tr>
      <w:tr w:rsidR="00A712BC" w14:paraId="665C6DC9" w14:textId="77777777">
        <w:tc>
          <w:tcPr>
            <w:tcW w:w="2160" w:type="dxa"/>
          </w:tcPr>
          <w:p w14:paraId="27A60CD5" w14:textId="77777777" w:rsidR="00A712BC" w:rsidRDefault="0009541B">
            <w:r>
              <w:t>1</w:t>
            </w:r>
          </w:p>
        </w:tc>
        <w:tc>
          <w:tcPr>
            <w:tcW w:w="2160" w:type="dxa"/>
          </w:tcPr>
          <w:p w14:paraId="28470E0A" w14:textId="77777777" w:rsidR="00A712BC" w:rsidRDefault="0009541B">
            <w:r>
              <w:t>04/03/2025</w:t>
            </w:r>
          </w:p>
        </w:tc>
        <w:tc>
          <w:tcPr>
            <w:tcW w:w="2160" w:type="dxa"/>
          </w:tcPr>
          <w:p w14:paraId="48F2541F" w14:textId="77777777" w:rsidR="00A712BC" w:rsidRDefault="0009541B">
            <w:r>
              <w:t>Reviewed requirements and divided initial roles</w:t>
            </w:r>
          </w:p>
        </w:tc>
        <w:tc>
          <w:tcPr>
            <w:tcW w:w="2160" w:type="dxa"/>
          </w:tcPr>
          <w:p w14:paraId="139215D6" w14:textId="77777777" w:rsidR="00A712BC" w:rsidRDefault="0009541B">
            <w:r>
              <w:t>Yassen</w:t>
            </w:r>
          </w:p>
        </w:tc>
      </w:tr>
      <w:tr w:rsidR="00A712BC" w14:paraId="41D294B2" w14:textId="77777777">
        <w:tc>
          <w:tcPr>
            <w:tcW w:w="2160" w:type="dxa"/>
          </w:tcPr>
          <w:p w14:paraId="02EC96F5" w14:textId="77777777" w:rsidR="00A712BC" w:rsidRDefault="0009541B">
            <w:r>
              <w:t>2</w:t>
            </w:r>
          </w:p>
        </w:tc>
        <w:tc>
          <w:tcPr>
            <w:tcW w:w="2160" w:type="dxa"/>
          </w:tcPr>
          <w:p w14:paraId="4967EDCD" w14:textId="77777777" w:rsidR="00A712BC" w:rsidRDefault="0009541B">
            <w:r>
              <w:t>11/03/2025</w:t>
            </w:r>
          </w:p>
        </w:tc>
        <w:tc>
          <w:tcPr>
            <w:tcW w:w="2160" w:type="dxa"/>
          </w:tcPr>
          <w:p w14:paraId="331A9F2D" w14:textId="77777777" w:rsidR="00A712BC" w:rsidRDefault="0009541B">
            <w:r>
              <w:t>Implemented login and registration system</w:t>
            </w:r>
          </w:p>
        </w:tc>
        <w:tc>
          <w:tcPr>
            <w:tcW w:w="2160" w:type="dxa"/>
          </w:tcPr>
          <w:p w14:paraId="1F5959B1" w14:textId="77777777" w:rsidR="00A712BC" w:rsidRDefault="0009541B">
            <w:r>
              <w:t>Musab</w:t>
            </w:r>
          </w:p>
        </w:tc>
      </w:tr>
      <w:tr w:rsidR="00A712BC" w14:paraId="57F4ECD8" w14:textId="77777777">
        <w:tc>
          <w:tcPr>
            <w:tcW w:w="2160" w:type="dxa"/>
          </w:tcPr>
          <w:p w14:paraId="469F4FBF" w14:textId="77777777" w:rsidR="00A712BC" w:rsidRDefault="0009541B">
            <w:r>
              <w:t>2</w:t>
            </w:r>
          </w:p>
        </w:tc>
        <w:tc>
          <w:tcPr>
            <w:tcW w:w="2160" w:type="dxa"/>
          </w:tcPr>
          <w:p w14:paraId="68C33F7B" w14:textId="77777777" w:rsidR="00A712BC" w:rsidRDefault="0009541B">
            <w:r>
              <w:t>11/03/2025</w:t>
            </w:r>
          </w:p>
        </w:tc>
        <w:tc>
          <w:tcPr>
            <w:tcW w:w="2160" w:type="dxa"/>
          </w:tcPr>
          <w:p w14:paraId="25673D82" w14:textId="77777777" w:rsidR="00A712BC" w:rsidRDefault="0009541B">
            <w:r>
              <w:t>Drafted initial report sections</w:t>
            </w:r>
          </w:p>
        </w:tc>
        <w:tc>
          <w:tcPr>
            <w:tcW w:w="2160" w:type="dxa"/>
          </w:tcPr>
          <w:p w14:paraId="04AF6651" w14:textId="77777777" w:rsidR="00A712BC" w:rsidRDefault="0009541B">
            <w:r>
              <w:t>Yassen</w:t>
            </w:r>
          </w:p>
        </w:tc>
      </w:tr>
      <w:tr w:rsidR="00A712BC" w14:paraId="598736F1" w14:textId="77777777">
        <w:tc>
          <w:tcPr>
            <w:tcW w:w="2160" w:type="dxa"/>
          </w:tcPr>
          <w:p w14:paraId="6A2EF5E1" w14:textId="77777777" w:rsidR="00A712BC" w:rsidRDefault="0009541B">
            <w:r>
              <w:t>3</w:t>
            </w:r>
          </w:p>
        </w:tc>
        <w:tc>
          <w:tcPr>
            <w:tcW w:w="2160" w:type="dxa"/>
          </w:tcPr>
          <w:p w14:paraId="269BA9A8" w14:textId="77777777" w:rsidR="00A712BC" w:rsidRDefault="0009541B">
            <w:r>
              <w:t>18/03/2025</w:t>
            </w:r>
          </w:p>
        </w:tc>
        <w:tc>
          <w:tcPr>
            <w:tcW w:w="2160" w:type="dxa"/>
          </w:tcPr>
          <w:p w14:paraId="3CC8619B" w14:textId="77777777" w:rsidR="00A712BC" w:rsidRDefault="0009541B">
            <w:r>
              <w:t>Created zone layout on GUI</w:t>
            </w:r>
          </w:p>
        </w:tc>
        <w:tc>
          <w:tcPr>
            <w:tcW w:w="2160" w:type="dxa"/>
          </w:tcPr>
          <w:p w14:paraId="6E554D66" w14:textId="77777777" w:rsidR="00A712BC" w:rsidRDefault="0009541B">
            <w:r>
              <w:t>Gyu-Jin</w:t>
            </w:r>
          </w:p>
        </w:tc>
      </w:tr>
      <w:tr w:rsidR="00A712BC" w14:paraId="2AC74D3C" w14:textId="77777777">
        <w:tc>
          <w:tcPr>
            <w:tcW w:w="2160" w:type="dxa"/>
          </w:tcPr>
          <w:p w14:paraId="3353A32D" w14:textId="77777777" w:rsidR="00A712BC" w:rsidRDefault="0009541B">
            <w:r>
              <w:t>3</w:t>
            </w:r>
          </w:p>
        </w:tc>
        <w:tc>
          <w:tcPr>
            <w:tcW w:w="2160" w:type="dxa"/>
          </w:tcPr>
          <w:p w14:paraId="2AA7D735" w14:textId="77777777" w:rsidR="00A712BC" w:rsidRDefault="0009541B">
            <w:r>
              <w:t>18/03/2025</w:t>
            </w:r>
          </w:p>
        </w:tc>
        <w:tc>
          <w:tcPr>
            <w:tcW w:w="2160" w:type="dxa"/>
          </w:tcPr>
          <w:p w14:paraId="03F7C847" w14:textId="77777777" w:rsidR="00A712BC" w:rsidRDefault="0009541B">
            <w:r>
              <w:t>Setup basic CSV export system</w:t>
            </w:r>
          </w:p>
        </w:tc>
        <w:tc>
          <w:tcPr>
            <w:tcW w:w="2160" w:type="dxa"/>
          </w:tcPr>
          <w:p w14:paraId="53CAEBDD" w14:textId="77777777" w:rsidR="00A712BC" w:rsidRDefault="0009541B">
            <w:r>
              <w:t>Ifaz</w:t>
            </w:r>
          </w:p>
        </w:tc>
      </w:tr>
      <w:tr w:rsidR="00A712BC" w14:paraId="5EE89DFA" w14:textId="77777777">
        <w:tc>
          <w:tcPr>
            <w:tcW w:w="2160" w:type="dxa"/>
          </w:tcPr>
          <w:p w14:paraId="3AEAC95E" w14:textId="77777777" w:rsidR="00A712BC" w:rsidRDefault="0009541B">
            <w:r>
              <w:t>4</w:t>
            </w:r>
          </w:p>
        </w:tc>
        <w:tc>
          <w:tcPr>
            <w:tcW w:w="2160" w:type="dxa"/>
          </w:tcPr>
          <w:p w14:paraId="5C3BFB6E" w14:textId="77777777" w:rsidR="00A712BC" w:rsidRDefault="0009541B">
            <w:r>
              <w:t>25/03/2025</w:t>
            </w:r>
          </w:p>
        </w:tc>
        <w:tc>
          <w:tcPr>
            <w:tcW w:w="2160" w:type="dxa"/>
          </w:tcPr>
          <w:p w14:paraId="04299477" w14:textId="77777777" w:rsidR="00A712BC" w:rsidRDefault="0009541B">
            <w:r>
              <w:t>Integrated MQTT publisher and subscriber</w:t>
            </w:r>
          </w:p>
        </w:tc>
        <w:tc>
          <w:tcPr>
            <w:tcW w:w="2160" w:type="dxa"/>
          </w:tcPr>
          <w:p w14:paraId="4A31431D" w14:textId="77777777" w:rsidR="00A712BC" w:rsidRDefault="0009541B">
            <w:r>
              <w:t>Musab</w:t>
            </w:r>
          </w:p>
        </w:tc>
      </w:tr>
      <w:tr w:rsidR="00A712BC" w14:paraId="049F8228" w14:textId="77777777">
        <w:tc>
          <w:tcPr>
            <w:tcW w:w="2160" w:type="dxa"/>
          </w:tcPr>
          <w:p w14:paraId="1D0175FC" w14:textId="77777777" w:rsidR="00A712BC" w:rsidRDefault="0009541B">
            <w:r>
              <w:t>4</w:t>
            </w:r>
          </w:p>
        </w:tc>
        <w:tc>
          <w:tcPr>
            <w:tcW w:w="2160" w:type="dxa"/>
          </w:tcPr>
          <w:p w14:paraId="5C18092E" w14:textId="77777777" w:rsidR="00A712BC" w:rsidRDefault="0009541B">
            <w:r>
              <w:t>25/03/2025</w:t>
            </w:r>
          </w:p>
        </w:tc>
        <w:tc>
          <w:tcPr>
            <w:tcW w:w="2160" w:type="dxa"/>
          </w:tcPr>
          <w:p w14:paraId="2125123D" w14:textId="77777777" w:rsidR="00A712BC" w:rsidRDefault="0009541B">
            <w:r>
              <w:t xml:space="preserve">Tested MQTT </w:t>
            </w:r>
            <w:r>
              <w:t>functionality</w:t>
            </w:r>
          </w:p>
        </w:tc>
        <w:tc>
          <w:tcPr>
            <w:tcW w:w="2160" w:type="dxa"/>
          </w:tcPr>
          <w:p w14:paraId="2639708C" w14:textId="77777777" w:rsidR="00A712BC" w:rsidRDefault="0009541B">
            <w:r>
              <w:t>Musa</w:t>
            </w:r>
          </w:p>
        </w:tc>
      </w:tr>
      <w:tr w:rsidR="00A712BC" w14:paraId="3FD8C9CB" w14:textId="77777777">
        <w:tc>
          <w:tcPr>
            <w:tcW w:w="2160" w:type="dxa"/>
          </w:tcPr>
          <w:p w14:paraId="7650DD18" w14:textId="77777777" w:rsidR="00A712BC" w:rsidRDefault="0009541B">
            <w:r>
              <w:t>5</w:t>
            </w:r>
          </w:p>
        </w:tc>
        <w:tc>
          <w:tcPr>
            <w:tcW w:w="2160" w:type="dxa"/>
          </w:tcPr>
          <w:p w14:paraId="173ED423" w14:textId="77777777" w:rsidR="00A712BC" w:rsidRDefault="0009541B">
            <w:r>
              <w:t>01/04/2025</w:t>
            </w:r>
          </w:p>
        </w:tc>
        <w:tc>
          <w:tcPr>
            <w:tcW w:w="2160" w:type="dxa"/>
          </w:tcPr>
          <w:p w14:paraId="605D0447" w14:textId="77777777" w:rsidR="00A712BC" w:rsidRDefault="0009541B">
            <w:r>
              <w:t>Implemented MQTT live feed in admin dashboard</w:t>
            </w:r>
          </w:p>
        </w:tc>
        <w:tc>
          <w:tcPr>
            <w:tcW w:w="2160" w:type="dxa"/>
          </w:tcPr>
          <w:p w14:paraId="6B79EF28" w14:textId="77777777" w:rsidR="00A712BC" w:rsidRDefault="0009541B">
            <w:r>
              <w:t>Musab</w:t>
            </w:r>
          </w:p>
        </w:tc>
      </w:tr>
      <w:tr w:rsidR="00A712BC" w14:paraId="092D5357" w14:textId="77777777">
        <w:tc>
          <w:tcPr>
            <w:tcW w:w="2160" w:type="dxa"/>
          </w:tcPr>
          <w:p w14:paraId="7AC238C0" w14:textId="77777777" w:rsidR="00A712BC" w:rsidRDefault="0009541B">
            <w:r>
              <w:t>5</w:t>
            </w:r>
          </w:p>
        </w:tc>
        <w:tc>
          <w:tcPr>
            <w:tcW w:w="2160" w:type="dxa"/>
          </w:tcPr>
          <w:p w14:paraId="08080CF3" w14:textId="77777777" w:rsidR="00A712BC" w:rsidRDefault="0009541B">
            <w:r>
              <w:t>01/04/2025</w:t>
            </w:r>
          </w:p>
        </w:tc>
        <w:tc>
          <w:tcPr>
            <w:tcW w:w="2160" w:type="dxa"/>
          </w:tcPr>
          <w:p w14:paraId="37E568AC" w14:textId="77777777" w:rsidR="00A712BC" w:rsidRDefault="0009541B">
            <w:r>
              <w:t>Conducted GUI alignment adjustments</w:t>
            </w:r>
          </w:p>
        </w:tc>
        <w:tc>
          <w:tcPr>
            <w:tcW w:w="2160" w:type="dxa"/>
          </w:tcPr>
          <w:p w14:paraId="76ED5045" w14:textId="77777777" w:rsidR="00A712BC" w:rsidRDefault="0009541B">
            <w:r>
              <w:t>Gyu-Jin</w:t>
            </w:r>
          </w:p>
        </w:tc>
      </w:tr>
      <w:tr w:rsidR="00A712BC" w14:paraId="36808E24" w14:textId="77777777">
        <w:tc>
          <w:tcPr>
            <w:tcW w:w="2160" w:type="dxa"/>
          </w:tcPr>
          <w:p w14:paraId="2AE2F637" w14:textId="77777777" w:rsidR="00A712BC" w:rsidRDefault="0009541B">
            <w:r>
              <w:t>6</w:t>
            </w:r>
          </w:p>
        </w:tc>
        <w:tc>
          <w:tcPr>
            <w:tcW w:w="2160" w:type="dxa"/>
          </w:tcPr>
          <w:p w14:paraId="600C6C01" w14:textId="77777777" w:rsidR="00A712BC" w:rsidRDefault="0009541B">
            <w:r>
              <w:t>08/04/2025</w:t>
            </w:r>
          </w:p>
        </w:tc>
        <w:tc>
          <w:tcPr>
            <w:tcW w:w="2160" w:type="dxa"/>
          </w:tcPr>
          <w:p w14:paraId="57983BE7" w14:textId="77777777" w:rsidR="00A712BC" w:rsidRDefault="0009541B">
            <w:r>
              <w:t>Finalised testing and debugging</w:t>
            </w:r>
          </w:p>
        </w:tc>
        <w:tc>
          <w:tcPr>
            <w:tcW w:w="2160" w:type="dxa"/>
          </w:tcPr>
          <w:p w14:paraId="063EE915" w14:textId="77777777" w:rsidR="00A712BC" w:rsidRDefault="0009541B">
            <w:r>
              <w:t>Musa</w:t>
            </w:r>
          </w:p>
        </w:tc>
      </w:tr>
      <w:tr w:rsidR="00A712BC" w14:paraId="3408DFDF" w14:textId="77777777">
        <w:tc>
          <w:tcPr>
            <w:tcW w:w="2160" w:type="dxa"/>
          </w:tcPr>
          <w:p w14:paraId="7CD9C7CD" w14:textId="77777777" w:rsidR="00A712BC" w:rsidRDefault="0009541B">
            <w:r>
              <w:t>6</w:t>
            </w:r>
          </w:p>
        </w:tc>
        <w:tc>
          <w:tcPr>
            <w:tcW w:w="2160" w:type="dxa"/>
          </w:tcPr>
          <w:p w14:paraId="49D303AD" w14:textId="77777777" w:rsidR="00A712BC" w:rsidRDefault="0009541B">
            <w:r>
              <w:t>08/04/2025</w:t>
            </w:r>
          </w:p>
        </w:tc>
        <w:tc>
          <w:tcPr>
            <w:tcW w:w="2160" w:type="dxa"/>
          </w:tcPr>
          <w:p w14:paraId="3F40D598" w14:textId="77777777" w:rsidR="00A712BC" w:rsidRDefault="0009541B">
            <w:r>
              <w:t>Reviewed and added report content</w:t>
            </w:r>
          </w:p>
        </w:tc>
        <w:tc>
          <w:tcPr>
            <w:tcW w:w="2160" w:type="dxa"/>
          </w:tcPr>
          <w:p w14:paraId="354F0894" w14:textId="77777777" w:rsidR="00A712BC" w:rsidRDefault="0009541B">
            <w:r>
              <w:t>Ifaz</w:t>
            </w:r>
          </w:p>
        </w:tc>
      </w:tr>
      <w:tr w:rsidR="00A712BC" w14:paraId="6C0EB925" w14:textId="77777777">
        <w:tc>
          <w:tcPr>
            <w:tcW w:w="2160" w:type="dxa"/>
          </w:tcPr>
          <w:p w14:paraId="53813A23" w14:textId="77777777" w:rsidR="00A712BC" w:rsidRDefault="0009541B">
            <w:r>
              <w:t>7</w:t>
            </w:r>
          </w:p>
        </w:tc>
        <w:tc>
          <w:tcPr>
            <w:tcW w:w="2160" w:type="dxa"/>
          </w:tcPr>
          <w:p w14:paraId="1FA03F89" w14:textId="77777777" w:rsidR="00A712BC" w:rsidRDefault="0009541B">
            <w:r>
              <w:t>13/04/2025</w:t>
            </w:r>
          </w:p>
        </w:tc>
        <w:tc>
          <w:tcPr>
            <w:tcW w:w="2160" w:type="dxa"/>
          </w:tcPr>
          <w:p w14:paraId="61B2370B" w14:textId="77777777" w:rsidR="00A712BC" w:rsidRDefault="0009541B">
            <w:r>
              <w:t>Generated diagrams and final report formatting</w:t>
            </w:r>
          </w:p>
        </w:tc>
        <w:tc>
          <w:tcPr>
            <w:tcW w:w="2160" w:type="dxa"/>
          </w:tcPr>
          <w:p w14:paraId="0CF69DC1" w14:textId="77777777" w:rsidR="00A712BC" w:rsidRDefault="0009541B">
            <w:r>
              <w:t>Musab</w:t>
            </w:r>
          </w:p>
        </w:tc>
      </w:tr>
      <w:tr w:rsidR="00A712BC" w14:paraId="1BF8BF11" w14:textId="77777777">
        <w:tc>
          <w:tcPr>
            <w:tcW w:w="2160" w:type="dxa"/>
          </w:tcPr>
          <w:p w14:paraId="0BE1BDF3" w14:textId="77777777" w:rsidR="00A712BC" w:rsidRDefault="0009541B">
            <w:r>
              <w:t>7</w:t>
            </w:r>
          </w:p>
        </w:tc>
        <w:tc>
          <w:tcPr>
            <w:tcW w:w="2160" w:type="dxa"/>
          </w:tcPr>
          <w:p w14:paraId="6E40D057" w14:textId="77777777" w:rsidR="00A712BC" w:rsidRDefault="0009541B">
            <w:r>
              <w:t>13/04/2025</w:t>
            </w:r>
          </w:p>
        </w:tc>
        <w:tc>
          <w:tcPr>
            <w:tcW w:w="2160" w:type="dxa"/>
          </w:tcPr>
          <w:p w14:paraId="47859B3B" w14:textId="77777777" w:rsidR="00A712BC" w:rsidRDefault="0009541B">
            <w:r>
              <w:t>Prepared presentation slides</w:t>
            </w:r>
          </w:p>
        </w:tc>
        <w:tc>
          <w:tcPr>
            <w:tcW w:w="2160" w:type="dxa"/>
          </w:tcPr>
          <w:p w14:paraId="6BA10990" w14:textId="77777777" w:rsidR="00A712BC" w:rsidRDefault="0009541B">
            <w:r>
              <w:t>Yassen</w:t>
            </w:r>
          </w:p>
        </w:tc>
      </w:tr>
    </w:tbl>
    <w:p w14:paraId="30C6BC6E" w14:textId="77777777" w:rsidR="0009541B" w:rsidRDefault="0009541B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9681234">
    <w:abstractNumId w:val="8"/>
  </w:num>
  <w:num w:numId="2" w16cid:durableId="1427117109">
    <w:abstractNumId w:val="6"/>
  </w:num>
  <w:num w:numId="3" w16cid:durableId="1490975531">
    <w:abstractNumId w:val="5"/>
  </w:num>
  <w:num w:numId="4" w16cid:durableId="1199198571">
    <w:abstractNumId w:val="4"/>
  </w:num>
  <w:num w:numId="5" w16cid:durableId="1532918563">
    <w:abstractNumId w:val="7"/>
  </w:num>
  <w:num w:numId="6" w16cid:durableId="1041707965">
    <w:abstractNumId w:val="3"/>
  </w:num>
  <w:num w:numId="7" w16cid:durableId="1936861329">
    <w:abstractNumId w:val="2"/>
  </w:num>
  <w:num w:numId="8" w16cid:durableId="1894609604">
    <w:abstractNumId w:val="1"/>
  </w:num>
  <w:num w:numId="9" w16cid:durableId="11263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541B"/>
    <w:rsid w:val="0015074B"/>
    <w:rsid w:val="00247CD4"/>
    <w:rsid w:val="0029639D"/>
    <w:rsid w:val="00326F90"/>
    <w:rsid w:val="00A712B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71B0FA"/>
  <w14:defaultImageDpi w14:val="300"/>
  <w15:docId w15:val="{A1E7D449-15BC-451A-A01C-6B8AED442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Musab Rashid</cp:lastModifiedBy>
  <cp:revision>2</cp:revision>
  <dcterms:created xsi:type="dcterms:W3CDTF">2025-04-13T12:54:00Z</dcterms:created>
  <dcterms:modified xsi:type="dcterms:W3CDTF">2025-04-13T12:54:00Z</dcterms:modified>
  <cp:category/>
</cp:coreProperties>
</file>